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ЗВІТ З АНАЛІЗУ СИСТЕМНИХ ЖУРНАЛІВ</w:t>
      </w:r>
    </w:p>
    <w:p/>
    <w:p/>
    <w:p/>
    <w:p>
      <w:pPr>
        <w:jc w:val="center"/>
      </w:pPr>
      <w:r>
        <w:rPr>
          <w:b/>
        </w:rPr>
        <w:t xml:space="preserve">Період аналізу: </w:t>
      </w:r>
      <w:r>
        <w:t>7 днів</w:t>
      </w:r>
    </w:p>
    <w:p>
      <w:pPr>
        <w:jc w:val="center"/>
      </w:pPr>
      <w:r>
        <w:rPr>
          <w:b/>
        </w:rPr>
        <w:t xml:space="preserve">Дата створення звіту: </w:t>
      </w:r>
      <w:r>
        <w:t>20.06.2025 21:43</w:t>
      </w:r>
    </w:p>
    <w:p>
      <w:r>
        <w:br w:type="page"/>
      </w:r>
    </w:p>
    <w:p>
      <w:pPr>
        <w:pStyle w:val="Heading1"/>
      </w:pPr>
      <w:r>
        <w:t>1. ЗАГАЛЬНА ІНФОРМАЦІЯ</w:t>
      </w:r>
    </w:p>
    <w:p>
      <w:pPr>
        <w:pStyle w:val="Heading2"/>
      </w:pPr>
      <w:r>
        <w:t>1.1 Мета аналізу</w:t>
      </w:r>
    </w:p>
    <w:p>
      <w:r>
        <w:t>Цей звіт містить результати автоматизованого аналізу системних журналів з метою виявлення помилок, попереджень та інших важливих подій у роботі системи. Аналіз спрямований на надання зрозумілої інформації про стан системи для прийняття рішень щодо усунення проблем та підвищення стабільності роботи.</w:t>
      </w:r>
    </w:p>
    <w:p>
      <w:pPr>
        <w:pStyle w:val="Heading2"/>
      </w:pPr>
      <w:r>
        <w:t>1.2 Загальна статистика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Показник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Значення</w:t>
            </w:r>
          </w:p>
        </w:tc>
      </w:tr>
      <w:tr>
        <w:tc>
          <w:tcPr>
            <w:tcW w:type="dxa" w:w="4320"/>
          </w:tcPr>
          <w:p>
            <w:r>
              <w:t>Загальна кількість записів у журналах</w:t>
            </w:r>
          </w:p>
        </w:tc>
        <w:tc>
          <w:tcPr>
            <w:tcW w:type="dxa" w:w="4320"/>
          </w:tcPr>
          <w:p>
            <w:r>
              <w:t>3,434</w:t>
            </w:r>
          </w:p>
        </w:tc>
      </w:tr>
      <w:tr>
        <w:tc>
          <w:tcPr>
            <w:tcW w:type="dxa" w:w="4320"/>
          </w:tcPr>
          <w:p>
            <w:r>
              <w:t>Кількість оброблених записів</w:t>
            </w:r>
          </w:p>
        </w:tc>
        <w:tc>
          <w:tcPr>
            <w:tcW w:type="dxa" w:w="4320"/>
          </w:tcPr>
          <w:p>
            <w:r>
              <w:t>239</w:t>
            </w:r>
          </w:p>
        </w:tc>
      </w:tr>
      <w:tr>
        <w:tc>
          <w:tcPr>
            <w:tcW w:type="dxa" w:w="4320"/>
          </w:tcPr>
          <w:p>
            <w:r>
              <w:t>Унікальних джерел подій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Середня оцінка важливості</w:t>
            </w:r>
          </w:p>
        </w:tc>
        <w:tc>
          <w:tcPr>
            <w:tcW w:type="dxa" w:w="4320"/>
          </w:tcPr>
          <w:p>
            <w:r>
              <w:t>43.4/100</w:t>
            </w:r>
          </w:p>
        </w:tc>
      </w:tr>
      <w:tr>
        <w:tc>
          <w:tcPr>
            <w:tcW w:type="dxa" w:w="4320"/>
          </w:tcPr>
          <w:p>
            <w:r>
              <w:t>Початок періоду аналізу</w:t>
            </w:r>
          </w:p>
        </w:tc>
        <w:tc>
          <w:tcPr>
            <w:tcW w:type="dxa" w:w="4320"/>
          </w:tcPr>
          <w:p>
            <w:r>
              <w:t>13.06.2025 22:41</w:t>
            </w:r>
          </w:p>
        </w:tc>
      </w:tr>
      <w:tr>
        <w:tc>
          <w:tcPr>
            <w:tcW w:type="dxa" w:w="4320"/>
          </w:tcPr>
          <w:p>
            <w:r>
              <w:t>Кінець періоду аналізу</w:t>
            </w:r>
          </w:p>
        </w:tc>
        <w:tc>
          <w:tcPr>
            <w:tcW w:type="dxa" w:w="4320"/>
          </w:tcPr>
          <w:p>
            <w:r>
              <w:t>20.06.2025 19:49</w:t>
            </w:r>
          </w:p>
        </w:tc>
      </w:tr>
      <w:tr>
        <w:tc>
          <w:tcPr>
            <w:tcW w:type="dxa" w:w="4320"/>
          </w:tcPr>
          <w:p>
            <w:r>
              <w:t>Тривалість аналізу (годин)</w:t>
            </w:r>
          </w:p>
        </w:tc>
        <w:tc>
          <w:tcPr>
            <w:tcW w:type="dxa" w:w="4320"/>
          </w:tcPr>
          <w:p>
            <w:r>
              <w:t>165.1</w:t>
            </w:r>
          </w:p>
        </w:tc>
      </w:tr>
    </w:tbl>
    <w:p>
      <w:pPr>
        <w:pStyle w:val="Heading1"/>
      </w:pPr>
      <w:r>
        <w:t>2. СТАТИСТИКА ЗА РІВНЯМИ ВАЖЛИВОСТІ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Рівень важливості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Кількість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Відсоток</w:t>
            </w:r>
          </w:p>
        </w:tc>
      </w:tr>
      <w:tr>
        <w:tc>
          <w:tcPr>
            <w:tcW w:type="dxa" w:w="2880"/>
          </w:tcPr>
          <w:p>
            <w:r>
              <w:t>Помилки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22.6%</w:t>
            </w:r>
          </w:p>
        </w:tc>
      </w:tr>
      <w:tr>
        <w:tc>
          <w:tcPr>
            <w:tcW w:type="dxa" w:w="2880"/>
          </w:tcPr>
          <w:p>
            <w:r>
              <w:t>Попередження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59.8%</w:t>
            </w:r>
          </w:p>
        </w:tc>
      </w:tr>
      <w:tr>
        <w:tc>
          <w:tcPr>
            <w:tcW w:type="dxa" w:w="2880"/>
          </w:tcPr>
          <w:p>
            <w:r>
              <w:t>Інформаційні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17.6%</w:t>
            </w:r>
          </w:p>
        </w:tc>
      </w:tr>
    </w:tbl>
    <w:p/>
    <w:p>
      <w:r>
        <w:rPr>
          <w:b/>
        </w:rPr>
        <w:t xml:space="preserve">⚠️ УВАГА: </w:t>
      </w:r>
      <w:r>
        <w:t>Високий рівень помилок - 22.6% від усіх записів!</w:t>
      </w:r>
    </w:p>
    <w:p>
      <w:pPr>
        <w:pStyle w:val="Heading1"/>
      </w:pPr>
      <w:r>
        <w:t>3. НАЙЧАСТІШІ ПОМИЛКИ</w:t>
      </w:r>
    </w:p>
    <w:p>
      <w:r>
        <w:rPr>
          <w:b/>
        </w:rPr>
        <w:t xml:space="preserve">Загальна кількість помилок: </w:t>
      </w:r>
      <w:r>
        <w:t>54</w:t>
      </w:r>
      <w:r>
        <w:rPr>
          <w:b/>
        </w:rPr>
        <w:br/>
        <w:t xml:space="preserve">Унікальних типів помилок: </w:t>
      </w:r>
      <w:r>
        <w:t>10</w:t>
      </w:r>
    </w:p>
    <w:p/>
    <w:p>
      <w:pPr>
        <w:pStyle w:val="Heading3"/>
      </w:pPr>
      <w:r>
        <w:t>3.1 Помилка #1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The secure boot update failed to update a secure boot variable with error -2147020471. for more information, please see https://go.microsoft.com/fw...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Microsoft-Windows-TPM-WMI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Загальна помилка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14.06.2025 14:07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20.06.2025 10:24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Рекомендується детальне дослідження причин помилки.</w:t>
      </w:r>
    </w:p>
    <w:p/>
    <w:p>
      <w:pPr>
        <w:pStyle w:val="Heading3"/>
      </w:pPr>
      <w:r>
        <w:t>3.2 Помилка #2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The description for event id ( 10010 ) in source ( 'dcom' ) could not be found. it contains the following insertion string(s):'{338b40f9-9d68-4b53-...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DCOM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Загальна помилка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13.06.2025 22:41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20.06.2025 02:47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Рекомендується детальне дослідження причин помилки.</w:t>
      </w:r>
    </w:p>
    <w:p/>
    <w:p>
      <w:pPr>
        <w:pStyle w:val="Heading3"/>
      </w:pPr>
      <w:r>
        <w:t>3.3 Помилка #3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The description for event id ( 10010 ) in source ( 'dcom' ) could not be found. it contains the following insertion string(s):'windows.gaming.gameb...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DCOM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Загальна помилка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14.06.2025 15:36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18.06.2025 19:16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Рекомендується детальне дослідження причин помилки.</w:t>
      </w:r>
    </w:p>
    <w:p/>
    <w:p>
      <w:pPr>
        <w:pStyle w:val="Heading3"/>
      </w:pPr>
      <w:r>
        <w:t>3.4 Помилка #4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Miniport microsoft wi-fi direct virtual adapter #2, {87bfa73a-d0be-4263-bbd4-f1c8df6d975a}, had event 74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Microsoft-Windows-NDIS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Загальна помилка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16.06.2025 18:19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20.06.2025 19:31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Рекомендується детальне дослідження причин помилки.</w:t>
      </w:r>
    </w:p>
    <w:p/>
    <w:p>
      <w:pPr>
        <w:pStyle w:val="Heading3"/>
      </w:pPr>
      <w:r>
        <w:t>3.5 Помилка #5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The description for event id ( 10010 ) in source ( 'dcom' ) could not be found. it contains the following insertion string(s):'{4a8ec270-eca5-51bc-...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DCOM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Загальна помилка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14.06.2025 12:21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15.06.2025 02:07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Рекомендується детальне дослідження причин помилки.</w:t>
      </w:r>
    </w:p>
    <w:p/>
    <w:p>
      <w:pPr>
        <w:pStyle w:val="Heading3"/>
      </w:pPr>
      <w:r>
        <w:t>3.6 Помилка #6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The description for event id ( 10010 ) in source ( 'dcom' ) could not be found. it contains the following insertion string(s):'microsoft.windows.co...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DCOM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Загальна помилка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20.06.2025 10:19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20.06.2025 10:19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Рекомендується детальне дослідження причин помилки.</w:t>
      </w:r>
    </w:p>
    <w:p/>
    <w:p>
      <w:pPr>
        <w:pStyle w:val="Heading3"/>
      </w:pPr>
      <w:r>
        <w:t>3.7 Помилка #7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The description for event id ( 10010 ) in source ( 'dcom' ) could not be found. it contains the following insertion string(s):'{283edd52-69b2-473d-...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DCOM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Загальна помилка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20.06.2025 08:59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20.06.2025 08:59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Рекомендується детальне дослідження причин помилки.</w:t>
      </w:r>
    </w:p>
    <w:p/>
    <w:p>
      <w:pPr>
        <w:pStyle w:val="Heading3"/>
      </w:pPr>
      <w:r>
        <w:t>3.8 Помилка #8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The description for event id ( 10010 ) in source ( 'dcom' ) could not be found. it contains the following insertion string(s):'{be19f061-c08b-426e-...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DCOM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Загальна помилка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17.06.2025 04:22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17.06.2025 04:22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Рекомендується детальне дослідження причин помилки.</w:t>
      </w:r>
    </w:p>
    <w:p/>
    <w:p>
      <w:pPr>
        <w:pStyle w:val="Heading3"/>
      </w:pPr>
      <w:r>
        <w:t>3.9 Помилка #9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Вичерпано час очікування (30000 мс)для відповіді під час транзакції від служби igfxcuiservice2.0.0.0.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Service Control Manager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Помилка програми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16.06.2025 18:24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16.06.2025 18:24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Розгляньте можливість перезапуску служби або оновлення програми.</w:t>
      </w:r>
    </w:p>
    <w:p/>
    <w:p>
      <w:pPr>
        <w:pStyle w:val="Heading3"/>
      </w:pPr>
      <w:r>
        <w:t>3.10 Помилка #10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Опис проблеми</w:t>
            </w:r>
          </w:p>
        </w:tc>
        <w:tc>
          <w:tcPr>
            <w:tcW w:type="dxa" w:w="4320"/>
          </w:tcPr>
          <w:p>
            <w:r>
              <w:t>Вичерпано час очікування (30000 мс)для відповіді під час транзакції від служби googleupdaterinternalservice138.0.7194.0.</w:t>
            </w:r>
          </w:p>
        </w:tc>
      </w:tr>
      <w:tr>
        <w:tc>
          <w:tcPr>
            <w:tcW w:type="dxa" w:w="4320"/>
          </w:tcPr>
          <w:p>
            <w:r>
              <w:t>Кількість випадків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Рівень важливості</w:t>
            </w:r>
          </w:p>
        </w:tc>
        <w:tc>
          <w:tcPr>
            <w:tcW w:type="dxa" w:w="4320"/>
          </w:tcPr>
          <w:p>
            <w:r>
              <w:t>ERROR</w:t>
            </w:r>
          </w:p>
        </w:tc>
      </w:tr>
      <w:tr>
        <w:tc>
          <w:tcPr>
            <w:tcW w:type="dxa" w:w="4320"/>
          </w:tcPr>
          <w:p>
            <w:r>
              <w:t>Джерело</w:t>
            </w:r>
          </w:p>
        </w:tc>
        <w:tc>
          <w:tcPr>
            <w:tcW w:type="dxa" w:w="4320"/>
          </w:tcPr>
          <w:p>
            <w:r>
              <w:t>Service Control Manager</w:t>
            </w:r>
          </w:p>
        </w:tc>
      </w:tr>
      <w:tr>
        <w:tc>
          <w:tcPr>
            <w:tcW w:type="dxa" w:w="4320"/>
          </w:tcPr>
          <w:p>
            <w:r>
              <w:t>Тип помилки</w:t>
            </w:r>
          </w:p>
        </w:tc>
        <w:tc>
          <w:tcPr>
            <w:tcW w:type="dxa" w:w="4320"/>
          </w:tcPr>
          <w:p>
            <w:r>
              <w:t>Помилка програми</w:t>
            </w:r>
          </w:p>
        </w:tc>
      </w:tr>
      <w:tr>
        <w:tc>
          <w:tcPr>
            <w:tcW w:type="dxa" w:w="4320"/>
          </w:tcPr>
          <w:p>
            <w:r>
              <w:t>Перше виявлення</w:t>
            </w:r>
          </w:p>
        </w:tc>
        <w:tc>
          <w:tcPr>
            <w:tcW w:type="dxa" w:w="4320"/>
          </w:tcPr>
          <w:p>
            <w:r>
              <w:t>14.06.2025 12:21</w:t>
            </w:r>
          </w:p>
        </w:tc>
      </w:tr>
      <w:tr>
        <w:tc>
          <w:tcPr>
            <w:tcW w:type="dxa" w:w="4320"/>
          </w:tcPr>
          <w:p>
            <w:r>
              <w:t>Останнє виявлення</w:t>
            </w:r>
          </w:p>
        </w:tc>
        <w:tc>
          <w:tcPr>
            <w:tcW w:type="dxa" w:w="4320"/>
          </w:tcPr>
          <w:p>
            <w:r>
              <w:t>14.06.2025 12:21</w:t>
            </w:r>
          </w:p>
        </w:tc>
      </w:tr>
      <w:tr>
        <w:tc>
          <w:tcPr>
            <w:tcW w:type="dxa" w:w="4320"/>
          </w:tcPr>
          <w:p>
            <w:r>
              <w:t>Торкнулося комп'ютерів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rPr>
          <w:b/>
        </w:rPr>
        <w:t xml:space="preserve">💡 Рекомендація: </w:t>
      </w:r>
      <w:r>
        <w:t>Розгляньте можливість перезапуску служби або оновлення програми.</w:t>
      </w:r>
    </w:p>
    <w:p/>
    <w:p>
      <w:pPr>
        <w:pStyle w:val="Heading1"/>
      </w:pPr>
      <w:r>
        <w:t>4. АНАЛІЗ ЗА ЧАСОМ</w:t>
      </w:r>
    </w:p>
    <w:p>
      <w:r>
        <w:rPr>
          <w:b/>
        </w:rPr>
        <w:t xml:space="preserve">🕐 Найбільш активна година доби: </w:t>
      </w:r>
      <w:r>
        <w:t>18:00 (44 подій)</w:t>
      </w:r>
    </w:p>
    <w:p>
      <w:r>
        <w:rPr>
          <w:b/>
        </w:rPr>
        <w:t xml:space="preserve">📅 Найбільш проблемні дні: </w:t>
      </w:r>
      <w:r>
        <w:t>2025-06-16 (57 подій)</w:t>
      </w:r>
      <w:r>
        <w:t xml:space="preserve">, </w:t>
      </w:r>
      <w:r>
        <w:t>2025-06-20 (46 подій)</w:t>
      </w:r>
      <w:r>
        <w:t xml:space="preserve">, </w:t>
      </w:r>
      <w:r>
        <w:t>2025-06-19 (36 подій)</w:t>
      </w:r>
    </w:p>
    <w:p>
      <w:r>
        <w:rPr>
          <w:b/>
        </w:rPr>
        <w:t xml:space="preserve">📈 Тренд кількості помилок: </w:t>
      </w:r>
      <w:r>
        <w:t>🟢 СПАДАЄ - ситуація покращується</w:t>
      </w:r>
    </w:p>
    <w:p>
      <w:pPr>
        <w:pStyle w:val="Heading1"/>
      </w:pPr>
      <w:r>
        <w:t>5. АНАЛІЗ ЗА ДЖЕРЕЛАМИ ПОДІЙ</w:t>
      </w:r>
    </w:p>
    <w:p>
      <w:pPr>
        <w:pStyle w:val="Heading2"/>
      </w:pPr>
      <w:r>
        <w:t>5.1 Найактивніші джерела подій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Джерело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Кількість подій</w:t>
            </w:r>
          </w:p>
        </w:tc>
      </w:tr>
      <w:tr>
        <w:tc>
          <w:tcPr>
            <w:tcW w:type="dxa" w:w="4320"/>
          </w:tcPr>
          <w:p>
            <w:r>
              <w:t>Software Protection Platform Service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Microsoft-Windows-TPM-WMI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Wlclntfy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DCOM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Microsoft-Windows-Time-Service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BTHUSB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Microsoft-Windows-NDIS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Microsoft-Windows-Kernel-PnP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Windows Error Reporting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VSS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2"/>
      </w:pPr>
      <w:r>
        <w:t>5.2 Джерела з найбільшою кількістю помилок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Джерело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Кількість помилок</w:t>
            </w:r>
          </w:p>
        </w:tc>
      </w:tr>
      <w:tr>
        <w:tc>
          <w:tcPr>
            <w:tcW w:type="dxa" w:w="4320"/>
          </w:tcPr>
          <w:p>
            <w:r>
              <w:t>Microsoft-Windows-TPM-WMI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DCOM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Microsoft-Windows-NDIS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Service Control Manager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1"/>
      </w:pPr>
      <w:r>
        <w:t>7. ВИСНОВКИ ТА РЕКОМЕНДАЦІЇ</w:t>
      </w:r>
    </w:p>
    <w:p>
      <w:pPr>
        <w:pStyle w:val="ListBullet"/>
      </w:pPr>
      <w:r>
        <w:t>🔴 Загальний стан системи: ПОТРЕБУЄ УВАГИ. Високий рівень помилок.</w:t>
      </w:r>
    </w:p>
    <w:p>
      <w:pPr>
        <w:pStyle w:val="ListBullet"/>
      </w:pPr>
      <w:r>
        <w:t>📉 Кількість помилок СПАДАЄ - покращення ситуації.</w:t>
      </w:r>
    </w:p>
    <w:p>
      <w:pPr>
        <w:pStyle w:val="ListBullet"/>
      </w:pPr>
      <w:r>
        <w:t>🔝 Найчастіша проблема: Загальна помилка (28 випадків).</w:t>
      </w:r>
    </w:p>
    <w:p/>
    <w:p>
      <w:pPr>
        <w:pStyle w:val="Heading2"/>
      </w:pPr>
      <w:r>
        <w:t>7.1 Загальні рекомендації</w:t>
      </w:r>
    </w:p>
    <w:p>
      <w:pPr>
        <w:pStyle w:val="ListBullet"/>
      </w:pPr>
      <w:r>
        <w:t>Регулярно моніторте системні журнали для раннього виявлення проблем.</w:t>
      </w:r>
    </w:p>
    <w:p>
      <w:pPr>
        <w:pStyle w:val="ListBullet"/>
      </w:pPr>
      <w:r>
        <w:t>Зверніть особливу увагу на джерела з найбільшою кількістю помилок.</w:t>
      </w:r>
    </w:p>
    <w:p>
      <w:pPr>
        <w:pStyle w:val="ListBullet"/>
      </w:pPr>
      <w:r>
        <w:t>Розгляньте можливість налаштування автоматичних сповіщень для критичних помилок.</w:t>
      </w:r>
    </w:p>
    <w:p>
      <w:pPr>
        <w:pStyle w:val="ListBullet"/>
      </w:pPr>
      <w:r>
        <w:t>Ведіть історію змін системи для зіставлення з появою нових помилок.</w:t>
      </w:r>
    </w:p>
    <w:p>
      <w:pPr>
        <w:pStyle w:val="ListBullet"/>
      </w:pPr>
      <w:r>
        <w:t>При зростаючому тренді помилок проведіть детальний аналіз причин.</w:t>
      </w:r>
    </w:p>
    <w:p/>
    <w:p>
      <w:pPr>
        <w:jc w:val="right"/>
      </w:pPr>
      <w:r>
        <w:rPr>
          <w:i/>
        </w:rPr>
        <w:t xml:space="preserve">Звіт створено автоматично системою аналізу логів </w:t>
      </w:r>
      <w:r>
        <w:rPr>
          <w:i/>
        </w:rPr>
        <w:t>20.06.2025 о 21:43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